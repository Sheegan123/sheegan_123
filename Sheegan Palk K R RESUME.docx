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360"/>
      </w:tblGrid>
      <w:tr w:rsidR="006D5D40">
        <w:tc>
          <w:tcPr>
            <w:tcW w:w="9576" w:type="dxa"/>
          </w:tcPr>
          <w:p w:rsidR="006D5D40" w:rsidRDefault="006D5D40">
            <w:pPr>
              <w:pStyle w:val="HeaderFirstPage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alias w:val="Resume Name"/>
        <w:tag w:val="Resume Name"/>
        <w:id w:val="2142538285"/>
        <w:placeholder>
          <w:docPart w:val="DD56EFE63ABE400BA96EAD24A837AB25"/>
        </w:placeholder>
        <w:docPartList>
          <w:docPartGallery w:val="Quick Parts"/>
          <w:docPartCategory w:val=" Resume Name"/>
        </w:docPartList>
      </w:sdtPr>
      <w:sdtEndPr/>
      <w:sdtContent>
        <w:p w:rsidR="006D5D40" w:rsidRDefault="006D5D40">
          <w:pPr>
            <w:pStyle w:val="NoSpacing"/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45"/>
            <w:gridCol w:w="8999"/>
          </w:tblGrid>
          <w:tr w:rsidR="006D5D40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6D5D40" w:rsidRDefault="006D5D40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6D5D40" w:rsidRDefault="00CA5290">
                <w:pPr>
                  <w:pStyle w:val="PersonalName"/>
                </w:pPr>
                <w:r>
                  <w:rPr>
                    <w:color w:val="628BAD" w:themeColor="accent2" w:themeShade="BF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A83EFAEB6E0F49B3858E8BCC325E3D52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7D5D56">
                      <w:rPr>
                        <w:lang w:val="en-IN"/>
                      </w:rPr>
                      <w:t>Sheegan Palk K R</w:t>
                    </w:r>
                  </w:sdtContent>
                </w:sdt>
              </w:p>
              <w:p w:rsidR="006D5D40" w:rsidRDefault="007D5D56">
                <w:pPr>
                  <w:pStyle w:val="AddressText"/>
                  <w:spacing w:line="240" w:lineRule="auto"/>
                </w:pPr>
                <w:r>
                  <w:t>Karunya nagar,coimbatore</w:t>
                </w:r>
              </w:p>
              <w:p w:rsidR="006D5D40" w:rsidRDefault="00CA5290">
                <w:pPr>
                  <w:pStyle w:val="AddressText"/>
                  <w:spacing w:line="240" w:lineRule="auto"/>
                </w:pPr>
                <w:r>
                  <w:t xml:space="preserve">E-mail: </w:t>
                </w:r>
                <w:r w:rsidR="007D5D56">
                  <w:t>sheegan@karunya.edu.in</w:t>
                </w:r>
              </w:p>
              <w:p w:rsidR="006D5D40" w:rsidRDefault="006D5D40">
                <w:pPr>
                  <w:pStyle w:val="AddressText"/>
                  <w:spacing w:line="240" w:lineRule="auto"/>
                  <w:rPr>
                    <w:sz w:val="24"/>
                  </w:rPr>
                </w:pPr>
              </w:p>
            </w:tc>
          </w:tr>
        </w:tbl>
        <w:p w:rsidR="006D5D40" w:rsidRDefault="00CA5290">
          <w:pPr>
            <w:pStyle w:val="NoSpacing"/>
          </w:pPr>
        </w:p>
      </w:sdtContent>
    </w:sdt>
    <w:p w:rsidR="006D5D40" w:rsidRDefault="006D5D40">
      <w:pPr>
        <w:pStyle w:val="NoSpacing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979"/>
      </w:tblGrid>
      <w:tr w:rsidR="006D5D40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6D5D40" w:rsidRDefault="006D5D40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6D5D40" w:rsidRDefault="00CA5290">
            <w:pPr>
              <w:pStyle w:val="Section"/>
            </w:pPr>
            <w:r>
              <w:t>Objectives</w:t>
            </w:r>
          </w:p>
          <w:p w:rsidR="006D5D40" w:rsidRDefault="007D5D56">
            <w:pPr>
              <w:pStyle w:val="SubsectionText"/>
            </w:pPr>
            <w:r w:rsidRPr="007D5D56">
              <w:t>An enthusiastic recent graduate seeking a role in a dynamic company to begin my career and gain hands-on experience, while building a strong and valuable skill set.</w:t>
            </w:r>
          </w:p>
          <w:p w:rsidR="006D5D40" w:rsidRDefault="00CA5290">
            <w:pPr>
              <w:pStyle w:val="Section"/>
            </w:pPr>
            <w:r>
              <w:t>Education</w:t>
            </w:r>
          </w:p>
          <w:p w:rsidR="006D5D40" w:rsidRDefault="007D5D56">
            <w:pPr>
              <w:pStyle w:val="Subsection"/>
              <w:spacing w:after="0"/>
              <w:rPr>
                <w:b w:val="0"/>
              </w:rPr>
            </w:pPr>
            <w:r>
              <w:t>B.TECH CSE</w:t>
            </w:r>
            <w:r w:rsidR="00CA5290">
              <w:rPr>
                <w:b w:val="0"/>
              </w:rPr>
              <w:t xml:space="preserve"> (</w:t>
            </w:r>
            <w:r>
              <w:rPr>
                <w:b w:val="0"/>
              </w:rPr>
              <w:t>2028</w:t>
            </w:r>
            <w:r w:rsidR="00CA5290">
              <w:rPr>
                <w:b w:val="0"/>
              </w:rPr>
              <w:t>)</w:t>
            </w:r>
          </w:p>
          <w:p w:rsidR="006D5D40" w:rsidRDefault="006D5D40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</w:p>
          <w:p w:rsidR="006D5D40" w:rsidRDefault="006D5D40">
            <w:pPr>
              <w:spacing w:after="0" w:line="240" w:lineRule="auto"/>
            </w:pPr>
          </w:p>
          <w:p w:rsidR="006D5D40" w:rsidRDefault="00CA5290">
            <w:pPr>
              <w:pStyle w:val="Section"/>
            </w:pPr>
            <w:r>
              <w:t>Skills</w:t>
            </w:r>
          </w:p>
          <w:p w:rsidR="006D5D40" w:rsidRDefault="007D5D56">
            <w:pPr>
              <w:pStyle w:val="ListBullet"/>
            </w:pPr>
            <w:r>
              <w:t>C++</w:t>
            </w:r>
          </w:p>
          <w:p w:rsidR="007D5D56" w:rsidRDefault="007D5D56">
            <w:pPr>
              <w:pStyle w:val="ListBullet"/>
            </w:pPr>
            <w:r>
              <w:t>PYTHON PROGRAMMING</w:t>
            </w:r>
          </w:p>
          <w:p w:rsidR="007D5D56" w:rsidRDefault="007D5D56">
            <w:pPr>
              <w:pStyle w:val="ListBullet"/>
            </w:pPr>
            <w:r>
              <w:t>WEB DEVELOPING</w:t>
            </w:r>
            <w:bookmarkStart w:id="0" w:name="_GoBack"/>
            <w:bookmarkEnd w:id="0"/>
          </w:p>
          <w:p w:rsidR="006D5D40" w:rsidRDefault="006D5D40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6D5D40">
        <w:trPr>
          <w:trHeight w:val="576"/>
        </w:trPr>
        <w:tc>
          <w:tcPr>
            <w:tcW w:w="9576" w:type="dxa"/>
          </w:tcPr>
          <w:p w:rsidR="006D5D40" w:rsidRDefault="006D5D40">
            <w:pPr>
              <w:spacing w:after="0" w:line="240" w:lineRule="auto"/>
            </w:pPr>
          </w:p>
        </w:tc>
      </w:tr>
    </w:tbl>
    <w:p w:rsidR="006D5D40" w:rsidRDefault="006D5D40"/>
    <w:p w:rsidR="006D5D40" w:rsidRDefault="006D5D40"/>
    <w:sectPr w:rsidR="006D5D40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5290" w:rsidRDefault="00CA5290">
      <w:pPr>
        <w:spacing w:after="0" w:line="240" w:lineRule="auto"/>
      </w:pPr>
      <w:r>
        <w:separator/>
      </w:r>
    </w:p>
  </w:endnote>
  <w:endnote w:type="continuationSeparator" w:id="0">
    <w:p w:rsidR="00CA5290" w:rsidRDefault="00CA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D40" w:rsidRDefault="00CA5290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| </w:t>
    </w:r>
    <w:sdt>
      <w:sdtPr>
        <w:id w:val="121446346"/>
        <w:placeholder/>
        <w:showingPlcHdr/>
        <w:text/>
      </w:sdtPr>
      <w:sdtEndPr/>
      <w:sdtContent>
        <w:r>
          <w:t>[Type your phone number]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D40" w:rsidRDefault="00CA5290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placeholder/>
        <w:temporary/>
        <w:showingPlcHdr/>
        <w:text/>
      </w:sdtPr>
      <w:sdtEndPr/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5290" w:rsidRDefault="00CA5290">
      <w:pPr>
        <w:spacing w:after="0" w:line="240" w:lineRule="auto"/>
      </w:pPr>
      <w:r>
        <w:separator/>
      </w:r>
    </w:p>
  </w:footnote>
  <w:footnote w:type="continuationSeparator" w:id="0">
    <w:p w:rsidR="00CA5290" w:rsidRDefault="00CA5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D40" w:rsidRDefault="00CA5290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770587"/>
        <w:placeholder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7D5D56">
          <w:rPr>
            <w:lang w:val="en-IN"/>
          </w:rPr>
          <w:t>Sheegan Palk K R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D40" w:rsidRDefault="00CA5290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939009"/>
        <w:placeholder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7D5D56">
          <w:rPr>
            <w:lang w:val="en-IN"/>
          </w:rPr>
          <w:t>Sheegan Palk K R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hideGrammaticalErrors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D56"/>
    <w:rsid w:val="006D5D40"/>
    <w:rsid w:val="007D5D56"/>
    <w:rsid w:val="00CA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0B907"/>
  <w15:docId w15:val="{192E392E-63BE-41C0-843E-8526BA8E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D56EFE63ABE400BA96EAD24A837AB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921712-4ADF-4E4C-A267-66B451B15BF4}"/>
      </w:docPartPr>
      <w:docPartBody>
        <w:p w:rsidR="00000000" w:rsidRDefault="00785C62">
          <w:pPr>
            <w:pStyle w:val="DD56EFE63ABE400BA96EAD24A837AB25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A83EFAEB6E0F49B3858E8BCC325E3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71D3E-16F1-4115-84D5-98F2C4FC1D46}"/>
      </w:docPartPr>
      <w:docPartBody>
        <w:p w:rsidR="00000000" w:rsidRDefault="00785C62">
          <w:pPr>
            <w:pStyle w:val="A83EFAEB6E0F49B3858E8BCC325E3D52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C62"/>
    <w:rsid w:val="0078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DD56EFE63ABE400BA96EAD24A837AB25">
    <w:name w:val="DD56EFE63ABE400BA96EAD24A837AB25"/>
  </w:style>
  <w:style w:type="paragraph" w:customStyle="1" w:styleId="A83EFAEB6E0F49B3858E8BCC325E3D52">
    <w:name w:val="A83EFAEB6E0F49B3858E8BCC325E3D52"/>
  </w:style>
  <w:style w:type="paragraph" w:customStyle="1" w:styleId="0D81DE6042C647C7AFB076A336DC26F5">
    <w:name w:val="0D81DE6042C647C7AFB076A336DC26F5"/>
  </w:style>
  <w:style w:type="paragraph" w:customStyle="1" w:styleId="08A0CC2CE484481795730775DDDE1311">
    <w:name w:val="08A0CC2CE484481795730775DDDE1311"/>
  </w:style>
  <w:style w:type="paragraph" w:customStyle="1" w:styleId="3A761804F8144642AC542FF815EED728">
    <w:name w:val="3A761804F8144642AC542FF815EED728"/>
  </w:style>
  <w:style w:type="paragraph" w:customStyle="1" w:styleId="C5AC672C2C314E09A088C13081D26759">
    <w:name w:val="C5AC672C2C314E09A088C13081D26759"/>
  </w:style>
  <w:style w:type="paragraph" w:customStyle="1" w:styleId="6EECCF29BE494A088A01E72D211B4D39">
    <w:name w:val="6EECCF29BE494A088A01E72D211B4D39"/>
  </w:style>
  <w:style w:type="paragraph" w:customStyle="1" w:styleId="A431133BE2CB4769A2F8D135645DDA46">
    <w:name w:val="A431133BE2CB4769A2F8D135645DDA46"/>
  </w:style>
  <w:style w:type="paragraph" w:customStyle="1" w:styleId="SubsectionDate">
    <w:name w:val="Subsection Date"/>
    <w:basedOn w:val="Normal"/>
    <w:link w:val="SubsectionDateChar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5B9BD5" w:themeColor="accent1"/>
      <w:sz w:val="18"/>
      <w:szCs w:val="20"/>
      <w:lang w:val="en-US"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Pr>
      <w:rFonts w:asciiTheme="majorHAnsi" w:eastAsiaTheme="minorHAnsi" w:hAnsiTheme="majorHAnsi" w:cs="Times New Roman"/>
      <w:color w:val="5B9BD5" w:themeColor="accent1"/>
      <w:sz w:val="18"/>
      <w:szCs w:val="20"/>
      <w:lang w:val="en-US" w:eastAsia="ja-JP"/>
    </w:rPr>
  </w:style>
  <w:style w:type="paragraph" w:customStyle="1" w:styleId="0E9BA7398AA74700A5E39E518EF000E6">
    <w:name w:val="0E9BA7398AA74700A5E39E518EF000E6"/>
  </w:style>
  <w:style w:type="paragraph" w:customStyle="1" w:styleId="EF8EA368B7CC47E59BD0996A4E2E45C9">
    <w:name w:val="EF8EA368B7CC47E59BD0996A4E2E45C9"/>
  </w:style>
  <w:style w:type="paragraph" w:customStyle="1" w:styleId="68A765C8C2C14D59AFE152FCCC31C2B5">
    <w:name w:val="68A765C8C2C14D59AFE152FCCC31C2B5"/>
  </w:style>
  <w:style w:type="paragraph" w:customStyle="1" w:styleId="BAE3E1CB8FDC4404B9333C78CA926F59">
    <w:name w:val="BAE3E1CB8FDC4404B9333C78CA926F59"/>
  </w:style>
  <w:style w:type="paragraph" w:customStyle="1" w:styleId="8751700F45194853B58457D78DBFAEF7">
    <w:name w:val="8751700F45194853B58457D78DBFAEF7"/>
  </w:style>
  <w:style w:type="paragraph" w:customStyle="1" w:styleId="57BA04E72DC946E48875BC3BD862DE52">
    <w:name w:val="57BA04E72DC946E48875BC3BD862DE52"/>
  </w:style>
  <w:style w:type="paragraph" w:customStyle="1" w:styleId="572A20E8CE384BDC81ADAB3D7FF5424C">
    <w:name w:val="572A20E8CE384BDC81ADAB3D7FF5424C"/>
  </w:style>
  <w:style w:type="paragraph" w:customStyle="1" w:styleId="BC6D6B96E28847FEACAA2AAF38EDC843">
    <w:name w:val="BC6D6B96E28847FEACAA2AAF38EDC843"/>
  </w:style>
  <w:style w:type="paragraph" w:customStyle="1" w:styleId="A738ECED15BC47F2A80158BCA4B65BD3">
    <w:name w:val="A738ECED15BC47F2A80158BCA4B65B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8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Sheegan Palk K R</dc:creator>
  <cp:lastModifiedBy>Sheegan Palk K R</cp:lastModifiedBy>
  <cp:revision>1</cp:revision>
  <dcterms:created xsi:type="dcterms:W3CDTF">2025-01-11T04:30:00Z</dcterms:created>
  <dcterms:modified xsi:type="dcterms:W3CDTF">2025-01-11T04:38:00Z</dcterms:modified>
</cp:coreProperties>
</file>